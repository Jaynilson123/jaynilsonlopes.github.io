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E7D17" w14:textId="77777777" w:rsidR="001758AA" w:rsidRDefault="00000000">
      <w:pPr>
        <w:pStyle w:val="Title"/>
      </w:pPr>
      <w:r>
        <w:t>Jaynilson Lopes</w:t>
      </w:r>
    </w:p>
    <w:p w14:paraId="334186F7" w14:textId="77777777" w:rsidR="001758AA" w:rsidRDefault="00000000">
      <w:r>
        <w:t>Brockton, MA | (774) 826-9322 | Jaynilsonlopes@outlook.com</w:t>
      </w:r>
    </w:p>
    <w:p w14:paraId="73E380A1" w14:textId="77777777" w:rsidR="001758AA" w:rsidRDefault="00000000">
      <w:pPr>
        <w:pStyle w:val="Heading1"/>
      </w:pPr>
      <w:r>
        <w:t>Professional Summary</w:t>
      </w:r>
    </w:p>
    <w:p w14:paraId="79CA8497" w14:textId="77777777" w:rsidR="001758AA" w:rsidRDefault="00000000">
      <w:r>
        <w:t>Mechanical Engineering student at UMass Dartmouth with hands-on experience in maintenance, SolidWorks CAD design, electrical systems, and technical troubleshooting. Proficient in OSHA-compliant operations and eager to apply engineering skills to real-world challenges.</w:t>
      </w:r>
    </w:p>
    <w:p w14:paraId="694D8878" w14:textId="77777777" w:rsidR="001758AA" w:rsidRDefault="00000000">
      <w:pPr>
        <w:pStyle w:val="Heading1"/>
      </w:pPr>
      <w:r>
        <w:t>Technical Skills</w:t>
      </w:r>
    </w:p>
    <w:p w14:paraId="5E7947EC" w14:textId="77777777" w:rsidR="001758AA" w:rsidRDefault="00000000">
      <w:r>
        <w:t>SolidWorks (CAD), Preventive Maintenance, Electrical Wiring (1Ø/3Ø), Relays &amp; Contactors, Troubleshooting, OSHA Safety, Inventory Management, POS Systems, Bilingual (English/Creole)</w:t>
      </w:r>
    </w:p>
    <w:p w14:paraId="6DC90AE3" w14:textId="77777777" w:rsidR="001758AA" w:rsidRDefault="00000000">
      <w:pPr>
        <w:pStyle w:val="Heading1"/>
      </w:pPr>
      <w:r>
        <w:t>Experience</w:t>
      </w:r>
    </w:p>
    <w:p w14:paraId="54B3A4B8" w14:textId="77777777" w:rsidR="001758AA" w:rsidRDefault="00000000">
      <w:pPr>
        <w:pStyle w:val="ListBullet"/>
      </w:pPr>
      <w:r w:rsidRPr="007C003A">
        <w:rPr>
          <w:b/>
          <w:bCs/>
          <w:sz w:val="24"/>
          <w:szCs w:val="28"/>
        </w:rPr>
        <w:t>Maintenance Technician Intern</w:t>
      </w:r>
      <w:r w:rsidRPr="007C003A">
        <w:rPr>
          <w:sz w:val="24"/>
          <w:szCs w:val="28"/>
        </w:rPr>
        <w:t xml:space="preserve"> </w:t>
      </w:r>
      <w:r>
        <w:t>– Logan Engineers</w:t>
      </w:r>
    </w:p>
    <w:p w14:paraId="0AC3033C" w14:textId="77777777" w:rsidR="001758AA" w:rsidRDefault="00000000">
      <w:pPr>
        <w:pStyle w:val="Quote"/>
      </w:pPr>
      <w:r>
        <w:t>May 2024 – Jun 2024</w:t>
      </w:r>
    </w:p>
    <w:p w14:paraId="765FC6D9" w14:textId="77777777" w:rsidR="001758AA" w:rsidRDefault="00000000">
      <w:r>
        <w:t>- Maintained mechanical systems (motors, gearboxes, belts)</w:t>
      </w:r>
      <w:r>
        <w:br/>
        <w:t>- Wired 2Ø/3Ø motors, relays, and emergency stops per OSHA standards</w:t>
      </w:r>
    </w:p>
    <w:p w14:paraId="535C598F" w14:textId="77777777" w:rsidR="001758AA" w:rsidRPr="007C003A" w:rsidRDefault="00000000">
      <w:pPr>
        <w:pStyle w:val="ListBullet"/>
        <w:rPr>
          <w:b/>
          <w:bCs/>
          <w:sz w:val="24"/>
          <w:szCs w:val="28"/>
        </w:rPr>
      </w:pPr>
      <w:r w:rsidRPr="007C003A">
        <w:rPr>
          <w:b/>
          <w:bCs/>
          <w:sz w:val="24"/>
          <w:szCs w:val="28"/>
        </w:rPr>
        <w:t>Parts Sales – AutoZone</w:t>
      </w:r>
    </w:p>
    <w:p w14:paraId="18E49DFD" w14:textId="77777777" w:rsidR="001758AA" w:rsidRDefault="00000000">
      <w:pPr>
        <w:pStyle w:val="Quote"/>
      </w:pPr>
      <w:r>
        <w:t>Dec 2023 – Present</w:t>
      </w:r>
    </w:p>
    <w:p w14:paraId="158DC0FD" w14:textId="77777777" w:rsidR="001758AA" w:rsidRDefault="00000000">
      <w:r>
        <w:t>- Provided parts expertise and support for walk-in and phone customers</w:t>
      </w:r>
      <w:r>
        <w:br/>
        <w:t>- Managed POS transactions and assisted with inventory restocking</w:t>
      </w:r>
    </w:p>
    <w:p w14:paraId="2DD5A284" w14:textId="77777777" w:rsidR="001758AA" w:rsidRDefault="00000000">
      <w:pPr>
        <w:pStyle w:val="ListBullet"/>
      </w:pPr>
      <w:r>
        <w:t>Volunteer – Our Children, Our Future</w:t>
      </w:r>
    </w:p>
    <w:p w14:paraId="77C87A71" w14:textId="77777777" w:rsidR="001758AA" w:rsidRDefault="00000000">
      <w:pPr>
        <w:pStyle w:val="Quote"/>
      </w:pPr>
      <w:r>
        <w:t>2009 – Present</w:t>
      </w:r>
    </w:p>
    <w:p w14:paraId="610E2EBE" w14:textId="77777777" w:rsidR="001758AA" w:rsidRDefault="00000000">
      <w:r>
        <w:t>- Packed and shipped donations; helped organize fundraising venues</w:t>
      </w:r>
    </w:p>
    <w:p w14:paraId="78242C3A" w14:textId="77777777" w:rsidR="001758AA" w:rsidRDefault="00000000">
      <w:pPr>
        <w:pStyle w:val="Heading1"/>
      </w:pPr>
      <w:r>
        <w:t>Education</w:t>
      </w:r>
    </w:p>
    <w:p w14:paraId="1EC19AEB" w14:textId="77777777" w:rsidR="001758AA" w:rsidRDefault="00000000">
      <w:r>
        <w:t>B.S. Mechanical Engineering (In Progress), University of Massachusetts Dartmouth</w:t>
      </w:r>
    </w:p>
    <w:p w14:paraId="0460E7F1" w14:textId="77777777" w:rsidR="001758AA" w:rsidRDefault="00000000">
      <w:r>
        <w:t>High School Diploma, Brockton High School</w:t>
      </w:r>
    </w:p>
    <w:sectPr w:rsidR="001758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5256210">
    <w:abstractNumId w:val="8"/>
  </w:num>
  <w:num w:numId="2" w16cid:durableId="1980456225">
    <w:abstractNumId w:val="6"/>
  </w:num>
  <w:num w:numId="3" w16cid:durableId="2065136519">
    <w:abstractNumId w:val="5"/>
  </w:num>
  <w:num w:numId="4" w16cid:durableId="1116095232">
    <w:abstractNumId w:val="4"/>
  </w:num>
  <w:num w:numId="5" w16cid:durableId="36899609">
    <w:abstractNumId w:val="7"/>
  </w:num>
  <w:num w:numId="6" w16cid:durableId="1960183670">
    <w:abstractNumId w:val="3"/>
  </w:num>
  <w:num w:numId="7" w16cid:durableId="1932737726">
    <w:abstractNumId w:val="2"/>
  </w:num>
  <w:num w:numId="8" w16cid:durableId="57823942">
    <w:abstractNumId w:val="1"/>
  </w:num>
  <w:num w:numId="9" w16cid:durableId="104575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8AA"/>
    <w:rsid w:val="0029639D"/>
    <w:rsid w:val="00326F90"/>
    <w:rsid w:val="00651150"/>
    <w:rsid w:val="007C00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E06D78"/>
  <w14:defaultImageDpi w14:val="300"/>
  <w15:docId w15:val="{4E4C5CFD-181D-4FB0-A131-005BD4BC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Jaynilson Lopes</cp:lastModifiedBy>
  <cp:revision>2</cp:revision>
  <dcterms:created xsi:type="dcterms:W3CDTF">2013-12-23T23:15:00Z</dcterms:created>
  <dcterms:modified xsi:type="dcterms:W3CDTF">2025-08-07T17:08:00Z</dcterms:modified>
  <cp:category/>
</cp:coreProperties>
</file>